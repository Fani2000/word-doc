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the python-docx module.</w:t>
      </w:r>
    </w:p>
    <w:p>
      <w:r>
        <w:t xml:space="preserve">Here is the content of the template.....Name: </w:t>
      </w:r>
      <w:r>
        <w:rPr>
          <w:b/>
        </w:rPr>
        <w:t>Fani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